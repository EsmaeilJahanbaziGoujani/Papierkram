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Daily Work Report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Datum</w:t>
            </w:r>
          </w:p>
        </w:tc>
        <w:tc>
          <w:tcPr>
            <w:tcW w:type="dxa" w:w="617"/>
          </w:tcPr>
          <w:p>
            <w:r>
              <w:t>Beginn</w:t>
            </w:r>
          </w:p>
        </w:tc>
        <w:tc>
          <w:tcPr>
            <w:tcW w:type="dxa" w:w="617"/>
          </w:tcPr>
          <w:p>
            <w:r>
              <w:t>Ende</w:t>
            </w:r>
          </w:p>
        </w:tc>
        <w:tc>
          <w:tcPr>
            <w:tcW w:type="dxa" w:w="617"/>
          </w:tcPr>
          <w:p>
            <w:r>
              <w:t>Dauer (hh:mm)</w:t>
            </w:r>
          </w:p>
        </w:tc>
        <w:tc>
          <w:tcPr>
            <w:tcW w:type="dxa" w:w="617"/>
          </w:tcPr>
          <w:p>
            <w:r>
              <w:t>Dauer (abrechenbar) (hh:mm)</w:t>
            </w:r>
          </w:p>
        </w:tc>
        <w:tc>
          <w:tcPr>
            <w:tcW w:type="dxa" w:w="617"/>
          </w:tcPr>
          <w:p>
            <w:r>
              <w:t>Nicht-Abrechenbar</w:t>
            </w:r>
          </w:p>
        </w:tc>
        <w:tc>
          <w:tcPr>
            <w:tcW w:type="dxa" w:w="617"/>
          </w:tcPr>
          <w:p>
            <w:r>
              <w:t>Zeiterfasser</w:t>
            </w:r>
          </w:p>
        </w:tc>
        <w:tc>
          <w:tcPr>
            <w:tcW w:type="dxa" w:w="617"/>
          </w:tcPr>
          <w:p>
            <w:r>
              <w:t>Kunde</w:t>
            </w:r>
          </w:p>
        </w:tc>
        <w:tc>
          <w:tcPr>
            <w:tcW w:type="dxa" w:w="617"/>
          </w:tcPr>
          <w:p>
            <w:r>
              <w:t>Projekt</w:t>
            </w:r>
          </w:p>
        </w:tc>
        <w:tc>
          <w:tcPr>
            <w:tcW w:type="dxa" w:w="617"/>
          </w:tcPr>
          <w:p>
            <w:r>
              <w:t>Aufgabe</w:t>
            </w:r>
          </w:p>
        </w:tc>
        <w:tc>
          <w:tcPr>
            <w:tcW w:type="dxa" w:w="617"/>
          </w:tcPr>
          <w:p>
            <w:r>
              <w:t>Dienstleistung</w:t>
            </w:r>
          </w:p>
        </w:tc>
        <w:tc>
          <w:tcPr>
            <w:tcW w:type="dxa" w:w="617"/>
          </w:tcPr>
          <w:p>
            <w:r>
              <w:t>Preis pro Stunde</w:t>
            </w:r>
          </w:p>
        </w:tc>
        <w:tc>
          <w:tcPr>
            <w:tcW w:type="dxa" w:w="617"/>
          </w:tcPr>
          <w:p>
            <w:r>
              <w:t>Betrag ()</w:t>
            </w:r>
          </w:p>
        </w:tc>
        <w:tc>
          <w:tcPr>
            <w:tcW w:type="dxa" w:w="617"/>
          </w:tcPr>
          <w:p>
            <w:r>
              <w:t>Kommentar</w:t>
            </w:r>
          </w:p>
        </w:tc>
      </w:tr>
      <w:tr>
        <w:tc>
          <w:tcPr>
            <w:tcW w:type="dxa" w:w="617"/>
          </w:tcPr>
          <w:p>
            <w:r>
              <w:t>10.04.2025</w:t>
            </w:r>
          </w:p>
        </w:tc>
        <w:tc>
          <w:tcPr>
            <w:tcW w:type="dxa" w:w="617"/>
          </w:tcPr>
          <w:p>
            <w:r>
              <w:t>08:00</w:t>
            </w:r>
          </w:p>
        </w:tc>
        <w:tc>
          <w:tcPr>
            <w:tcW w:type="dxa" w:w="617"/>
          </w:tcPr>
          <w:p>
            <w:r>
              <w:t>17:00</w:t>
            </w:r>
          </w:p>
        </w:tc>
        <w:tc>
          <w:tcPr>
            <w:tcW w:type="dxa" w:w="617"/>
          </w:tcPr>
          <w:p>
            <w:r>
              <w:t>9:00</w:t>
            </w:r>
          </w:p>
        </w:tc>
        <w:tc>
          <w:tcPr>
            <w:tcW w:type="dxa" w:w="617"/>
          </w:tcPr>
          <w:p>
            <w:r>
              <w:t>9:00</w:t>
            </w:r>
          </w:p>
        </w:tc>
        <w:tc>
          <w:tcPr>
            <w:tcW w:type="dxa" w:w="617"/>
          </w:tcPr>
          <w:p>
            <w:r>
              <w:t>nein</w:t>
            </w:r>
          </w:p>
        </w:tc>
        <w:tc>
          <w:tcPr>
            <w:tcW w:type="dxa" w:w="617"/>
          </w:tcPr>
          <w:p>
            <w:r>
              <w:t>Esmaeil Jahanbazi Goujani</w:t>
            </w:r>
          </w:p>
        </w:tc>
        <w:tc>
          <w:tcPr>
            <w:tcW w:type="dxa" w:w="617"/>
          </w:tcPr>
          <w:p>
            <w:r>
              <w:t>Software Pioniere Intern</w:t>
            </w:r>
          </w:p>
        </w:tc>
        <w:tc>
          <w:tcPr>
            <w:tcW w:type="dxa" w:w="617"/>
          </w:tcPr>
          <w:p>
            <w:r>
              <w:t>sopi</w:t>
            </w:r>
          </w:p>
        </w:tc>
        <w:tc>
          <w:tcPr>
            <w:tcW w:type="dxa" w:w="617"/>
          </w:tcPr>
          <w:p>
            <w:r>
              <w:t>Ausbildung</w:t>
            </w:r>
          </w:p>
        </w:tc>
        <w:tc>
          <w:tcPr>
            <w:tcW w:type="dxa" w:w="617"/>
          </w:tcPr>
          <w:p>
            <w:r>
              <w:t>Sopi Intern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>
              <w:t>EJG- Ich hatte einen Arzttermin.- Ich habe Python gelernt.</w:t>
            </w:r>
          </w:p>
        </w:tc>
      </w:tr>
      <w:tr>
        <w:tc>
          <w:tcPr>
            <w:tcW w:type="dxa" w:w="617"/>
          </w:tcPr>
          <w:p>
            <w:r>
              <w:t>09.04.2025</w:t>
            </w:r>
          </w:p>
        </w:tc>
        <w:tc>
          <w:tcPr>
            <w:tcW w:type="dxa" w:w="617"/>
          </w:tcPr>
          <w:p>
            <w:r>
              <w:t>08:00</w:t>
            </w:r>
          </w:p>
        </w:tc>
        <w:tc>
          <w:tcPr>
            <w:tcW w:type="dxa" w:w="617"/>
          </w:tcPr>
          <w:p>
            <w:r>
              <w:t>17:00</w:t>
            </w:r>
          </w:p>
        </w:tc>
        <w:tc>
          <w:tcPr>
            <w:tcW w:type="dxa" w:w="617"/>
          </w:tcPr>
          <w:p>
            <w:r>
              <w:t>9:00</w:t>
            </w:r>
          </w:p>
        </w:tc>
        <w:tc>
          <w:tcPr>
            <w:tcW w:type="dxa" w:w="617"/>
          </w:tcPr>
          <w:p>
            <w:r>
              <w:t>9:00</w:t>
            </w:r>
          </w:p>
        </w:tc>
        <w:tc>
          <w:tcPr>
            <w:tcW w:type="dxa" w:w="617"/>
          </w:tcPr>
          <w:p>
            <w:r>
              <w:t>nein</w:t>
            </w:r>
          </w:p>
        </w:tc>
        <w:tc>
          <w:tcPr>
            <w:tcW w:type="dxa" w:w="617"/>
          </w:tcPr>
          <w:p>
            <w:r>
              <w:t>Esmaeil Jahanbazi Goujani</w:t>
            </w:r>
          </w:p>
        </w:tc>
        <w:tc>
          <w:tcPr>
            <w:tcW w:type="dxa" w:w="617"/>
          </w:tcPr>
          <w:p>
            <w:r>
              <w:t>Software Pioniere Intern</w:t>
            </w:r>
          </w:p>
        </w:tc>
        <w:tc>
          <w:tcPr>
            <w:tcW w:type="dxa" w:w="617"/>
          </w:tcPr>
          <w:p>
            <w:r>
              <w:t>sopi</w:t>
            </w:r>
          </w:p>
        </w:tc>
        <w:tc>
          <w:tcPr>
            <w:tcW w:type="dxa" w:w="617"/>
          </w:tcPr>
          <w:p>
            <w:r>
              <w:t>Ausbildung</w:t>
            </w:r>
          </w:p>
        </w:tc>
        <w:tc>
          <w:tcPr>
            <w:tcW w:type="dxa" w:w="617"/>
          </w:tcPr>
          <w:p>
            <w:r>
              <w:t>Sopi Intern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>
              <w:t>EJG- Ich habe Python gelernt.- Ich habe FAQ Komponente fertig gemacht und alles angepasst.- Online Kurs</w:t>
            </w:r>
          </w:p>
        </w:tc>
      </w:tr>
      <w:tr>
        <w:tc>
          <w:tcPr>
            <w:tcW w:type="dxa" w:w="617"/>
          </w:tcPr>
          <w:p>
            <w:r>
              <w:t>08.04.2025</w:t>
            </w:r>
          </w:p>
        </w:tc>
        <w:tc>
          <w:tcPr>
            <w:tcW w:type="dxa" w:w="617"/>
          </w:tcPr>
          <w:p>
            <w:r>
              <w:t>07:30</w:t>
            </w:r>
          </w:p>
        </w:tc>
        <w:tc>
          <w:tcPr>
            <w:tcW w:type="dxa" w:w="617"/>
          </w:tcPr>
          <w:p>
            <w:r>
              <w:t>14:30</w:t>
            </w:r>
          </w:p>
        </w:tc>
        <w:tc>
          <w:tcPr>
            <w:tcW w:type="dxa" w:w="617"/>
          </w:tcPr>
          <w:p>
            <w:r>
              <w:t>7:00</w:t>
            </w:r>
          </w:p>
        </w:tc>
        <w:tc>
          <w:tcPr>
            <w:tcW w:type="dxa" w:w="617"/>
          </w:tcPr>
          <w:p>
            <w:r>
              <w:t>7:00</w:t>
            </w:r>
          </w:p>
        </w:tc>
        <w:tc>
          <w:tcPr>
            <w:tcW w:type="dxa" w:w="617"/>
          </w:tcPr>
          <w:p>
            <w:r>
              <w:t>nein</w:t>
            </w:r>
          </w:p>
        </w:tc>
        <w:tc>
          <w:tcPr>
            <w:tcW w:type="dxa" w:w="617"/>
          </w:tcPr>
          <w:p>
            <w:r>
              <w:t>Esmaeil Jahanbazi Goujani</w:t>
            </w:r>
          </w:p>
        </w:tc>
        <w:tc>
          <w:tcPr>
            <w:tcW w:type="dxa" w:w="617"/>
          </w:tcPr>
          <w:p>
            <w:r>
              <w:t>Software Pioniere Intern</w:t>
            </w:r>
          </w:p>
        </w:tc>
        <w:tc>
          <w:tcPr>
            <w:tcW w:type="dxa" w:w="617"/>
          </w:tcPr>
          <w:p>
            <w:r>
              <w:t>sopi</w:t>
            </w:r>
          </w:p>
        </w:tc>
        <w:tc>
          <w:tcPr>
            <w:tcW w:type="dxa" w:w="617"/>
          </w:tcPr>
          <w:p>
            <w:r>
              <w:t>Berufsschule</w:t>
            </w:r>
          </w:p>
        </w:tc>
        <w:tc>
          <w:tcPr>
            <w:tcW w:type="dxa" w:w="617"/>
          </w:tcPr>
          <w:p>
            <w:r>
              <w:t>Sopi Intern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>
              <w:t>EJG1. Stunde</w:t>
            </w:r>
          </w:p>
        </w:tc>
      </w:tr>
      <w:tr>
        <w:tc>
          <w:tcPr>
            <w:tcW w:type="dxa" w:w="617"/>
          </w:tcPr>
          <w:p>
            <w:r>
              <w:t>07.04.2025</w:t>
            </w:r>
          </w:p>
        </w:tc>
        <w:tc>
          <w:tcPr>
            <w:tcW w:type="dxa" w:w="617"/>
          </w:tcPr>
          <w:p>
            <w:r>
              <w:t>07:30</w:t>
            </w:r>
          </w:p>
        </w:tc>
        <w:tc>
          <w:tcPr>
            <w:tcW w:type="dxa" w:w="617"/>
          </w:tcPr>
          <w:p>
            <w:r>
              <w:t>14:30</w:t>
            </w:r>
          </w:p>
        </w:tc>
        <w:tc>
          <w:tcPr>
            <w:tcW w:type="dxa" w:w="617"/>
          </w:tcPr>
          <w:p>
            <w:r>
              <w:t>7:00</w:t>
            </w:r>
          </w:p>
        </w:tc>
        <w:tc>
          <w:tcPr>
            <w:tcW w:type="dxa" w:w="617"/>
          </w:tcPr>
          <w:p>
            <w:r>
              <w:t>7:00</w:t>
            </w:r>
          </w:p>
        </w:tc>
        <w:tc>
          <w:tcPr>
            <w:tcW w:type="dxa" w:w="617"/>
          </w:tcPr>
          <w:p>
            <w:r>
              <w:t>nein</w:t>
            </w:r>
          </w:p>
        </w:tc>
        <w:tc>
          <w:tcPr>
            <w:tcW w:type="dxa" w:w="617"/>
          </w:tcPr>
          <w:p>
            <w:r>
              <w:t>Esmaeil Jahanbazi Goujani</w:t>
            </w:r>
          </w:p>
        </w:tc>
        <w:tc>
          <w:tcPr>
            <w:tcW w:type="dxa" w:w="617"/>
          </w:tcPr>
          <w:p>
            <w:r>
              <w:t>Software Pioniere Intern</w:t>
            </w:r>
          </w:p>
        </w:tc>
        <w:tc>
          <w:tcPr>
            <w:tcW w:type="dxa" w:w="617"/>
          </w:tcPr>
          <w:p>
            <w:r>
              <w:t>sopi</w:t>
            </w:r>
          </w:p>
        </w:tc>
        <w:tc>
          <w:tcPr>
            <w:tcW w:type="dxa" w:w="617"/>
          </w:tcPr>
          <w:p>
            <w:r>
              <w:t>Berufsschule</w:t>
            </w:r>
          </w:p>
        </w:tc>
        <w:tc>
          <w:tcPr>
            <w:tcW w:type="dxa" w:w="617"/>
          </w:tcPr>
          <w:p>
            <w:r>
              <w:t>Sopi Intern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>
              <w:t>EJG</w:t>
              <w:br/>
              <w:t>- 1.Stunde=&gt; GvITD: Projektdokumentation</w:t>
              <w:br/>
              <w:t>- 2.Stunde=&gt; GvITD: Projektdokumentation</w:t>
              <w:br/>
              <w:t>- 3.Stunde=&gt; EvP: EvP Klausur</w:t>
              <w:br/>
              <w:t>- 4.Stunde=&gt; GvITD: Projektdokumentation</w:t>
            </w:r>
          </w:p>
        </w:tc>
      </w:tr>
      <w:tr>
        <w:tc>
          <w:tcPr>
            <w:tcW w:type="dxa" w:w="617"/>
          </w:tcPr>
          <w:p>
            <w:r>
              <w:t>04.04.2025</w:t>
            </w:r>
          </w:p>
        </w:tc>
        <w:tc>
          <w:tcPr>
            <w:tcW w:type="dxa" w:w="617"/>
          </w:tcPr>
          <w:p>
            <w:r>
              <w:t>08:00</w:t>
            </w:r>
          </w:p>
        </w:tc>
        <w:tc>
          <w:tcPr>
            <w:tcW w:type="dxa" w:w="617"/>
          </w:tcPr>
          <w:p>
            <w:r>
              <w:t>17:00</w:t>
            </w:r>
          </w:p>
        </w:tc>
        <w:tc>
          <w:tcPr>
            <w:tcW w:type="dxa" w:w="617"/>
          </w:tcPr>
          <w:p>
            <w:r>
              <w:t>9:00</w:t>
            </w:r>
          </w:p>
        </w:tc>
        <w:tc>
          <w:tcPr>
            <w:tcW w:type="dxa" w:w="617"/>
          </w:tcPr>
          <w:p>
            <w:r>
              <w:t>9:00</w:t>
            </w:r>
          </w:p>
        </w:tc>
        <w:tc>
          <w:tcPr>
            <w:tcW w:type="dxa" w:w="617"/>
          </w:tcPr>
          <w:p>
            <w:r>
              <w:t>nein</w:t>
            </w:r>
          </w:p>
        </w:tc>
        <w:tc>
          <w:tcPr>
            <w:tcW w:type="dxa" w:w="617"/>
          </w:tcPr>
          <w:p>
            <w:r>
              <w:t>Esmaeil Jahanbazi Goujani</w:t>
            </w:r>
          </w:p>
        </w:tc>
        <w:tc>
          <w:tcPr>
            <w:tcW w:type="dxa" w:w="617"/>
          </w:tcPr>
          <w:p>
            <w:r>
              <w:t>Software Pioniere Intern</w:t>
            </w:r>
          </w:p>
        </w:tc>
        <w:tc>
          <w:tcPr>
            <w:tcW w:type="dxa" w:w="617"/>
          </w:tcPr>
          <w:p>
            <w:r>
              <w:t>sopi</w:t>
            </w:r>
          </w:p>
        </w:tc>
        <w:tc>
          <w:tcPr>
            <w:tcW w:type="dxa" w:w="617"/>
          </w:tcPr>
          <w:p>
            <w:r>
              <w:t>Ausbildung</w:t>
            </w:r>
          </w:p>
        </w:tc>
        <w:tc>
          <w:tcPr>
            <w:tcW w:type="dxa" w:w="617"/>
          </w:tcPr>
          <w:p>
            <w:r>
              <w:t>Sopi Intern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>
              <w:t xml:space="preserve">EJG- Teambesprechung - Präsentation von Provider Pattern- FAQ Script für TeamOrga - Nachhilfe beim Kolping </w:t>
            </w:r>
          </w:p>
        </w:tc>
      </w:tr>
      <w:tr>
        <w:tc>
          <w:tcPr>
            <w:tcW w:type="dxa" w:w="617"/>
          </w:tcPr>
          <w:p>
            <w:r>
              <w:t>03.04.2025</w:t>
            </w:r>
          </w:p>
        </w:tc>
        <w:tc>
          <w:tcPr>
            <w:tcW w:type="dxa" w:w="617"/>
          </w:tcPr>
          <w:p>
            <w:r>
              <w:t>08:00</w:t>
            </w:r>
          </w:p>
        </w:tc>
        <w:tc>
          <w:tcPr>
            <w:tcW w:type="dxa" w:w="617"/>
          </w:tcPr>
          <w:p>
            <w:r>
              <w:t>17:00</w:t>
            </w:r>
          </w:p>
        </w:tc>
        <w:tc>
          <w:tcPr>
            <w:tcW w:type="dxa" w:w="617"/>
          </w:tcPr>
          <w:p>
            <w:r>
              <w:t>9:00</w:t>
            </w:r>
          </w:p>
        </w:tc>
        <w:tc>
          <w:tcPr>
            <w:tcW w:type="dxa" w:w="617"/>
          </w:tcPr>
          <w:p>
            <w:r>
              <w:t>9:00</w:t>
            </w:r>
          </w:p>
        </w:tc>
        <w:tc>
          <w:tcPr>
            <w:tcW w:type="dxa" w:w="617"/>
          </w:tcPr>
          <w:p>
            <w:r>
              <w:t>nein</w:t>
            </w:r>
          </w:p>
        </w:tc>
        <w:tc>
          <w:tcPr>
            <w:tcW w:type="dxa" w:w="617"/>
          </w:tcPr>
          <w:p>
            <w:r>
              <w:t>Esmaeil Jahanbazi Goujani</w:t>
            </w:r>
          </w:p>
        </w:tc>
        <w:tc>
          <w:tcPr>
            <w:tcW w:type="dxa" w:w="617"/>
          </w:tcPr>
          <w:p>
            <w:r>
              <w:t>Software Pioniere Intern</w:t>
            </w:r>
          </w:p>
        </w:tc>
        <w:tc>
          <w:tcPr>
            <w:tcW w:type="dxa" w:w="617"/>
          </w:tcPr>
          <w:p>
            <w:r>
              <w:t>sopi</w:t>
            </w:r>
          </w:p>
        </w:tc>
        <w:tc>
          <w:tcPr>
            <w:tcW w:type="dxa" w:w="617"/>
          </w:tcPr>
          <w:p>
            <w:r>
              <w:t>Ausbildung</w:t>
            </w:r>
          </w:p>
        </w:tc>
        <w:tc>
          <w:tcPr>
            <w:tcW w:type="dxa" w:w="617"/>
          </w:tcPr>
          <w:p>
            <w:r>
              <w:t>Sopi Intern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>
              <w:t>EJG- Präsentation: Factory-, Observer-, Provider pattern - Ich habe Python gelernt - Vorbereitung der Mac OS Umgebung für FAQ Komponente</w:t>
            </w:r>
          </w:p>
        </w:tc>
      </w:tr>
      <w:tr>
        <w:tc>
          <w:tcPr>
            <w:tcW w:type="dxa" w:w="617"/>
          </w:tcPr>
          <w:p>
            <w:r>
              <w:t>02.04.2025</w:t>
            </w:r>
          </w:p>
        </w:tc>
        <w:tc>
          <w:tcPr>
            <w:tcW w:type="dxa" w:w="617"/>
          </w:tcPr>
          <w:p>
            <w:r>
              <w:t>08:00</w:t>
            </w:r>
          </w:p>
        </w:tc>
        <w:tc>
          <w:tcPr>
            <w:tcW w:type="dxa" w:w="617"/>
          </w:tcPr>
          <w:p>
            <w:r>
              <w:t>17:00</w:t>
            </w:r>
          </w:p>
        </w:tc>
        <w:tc>
          <w:tcPr>
            <w:tcW w:type="dxa" w:w="617"/>
          </w:tcPr>
          <w:p>
            <w:r>
              <w:t>9:00</w:t>
            </w:r>
          </w:p>
        </w:tc>
        <w:tc>
          <w:tcPr>
            <w:tcW w:type="dxa" w:w="617"/>
          </w:tcPr>
          <w:p>
            <w:r>
              <w:t>9:00</w:t>
            </w:r>
          </w:p>
        </w:tc>
        <w:tc>
          <w:tcPr>
            <w:tcW w:type="dxa" w:w="617"/>
          </w:tcPr>
          <w:p>
            <w:r>
              <w:t>nein</w:t>
            </w:r>
          </w:p>
        </w:tc>
        <w:tc>
          <w:tcPr>
            <w:tcW w:type="dxa" w:w="617"/>
          </w:tcPr>
          <w:p>
            <w:r>
              <w:t>Esmaeil Jahanbazi Goujani</w:t>
            </w:r>
          </w:p>
        </w:tc>
        <w:tc>
          <w:tcPr>
            <w:tcW w:type="dxa" w:w="617"/>
          </w:tcPr>
          <w:p>
            <w:r>
              <w:t>Software Pioniere Intern</w:t>
            </w:r>
          </w:p>
        </w:tc>
        <w:tc>
          <w:tcPr>
            <w:tcW w:type="dxa" w:w="617"/>
          </w:tcPr>
          <w:p>
            <w:r>
              <w:t>sopi</w:t>
            </w:r>
          </w:p>
        </w:tc>
        <w:tc>
          <w:tcPr>
            <w:tcW w:type="dxa" w:w="617"/>
          </w:tcPr>
          <w:p>
            <w:r>
              <w:t>Ausbildung</w:t>
            </w:r>
          </w:p>
        </w:tc>
        <w:tc>
          <w:tcPr>
            <w:tcW w:type="dxa" w:w="617"/>
          </w:tcPr>
          <w:p>
            <w:r>
              <w:t>Sopi Intern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>
              <w:t>EJG</w:t>
              <w:br/>
              <w:t>- Ich habe Python gelernt.</w:t>
              <w:br/>
              <w:t>- Online Kurs</w:t>
            </w:r>
          </w:p>
        </w:tc>
      </w:tr>
      <w:tr>
        <w:tc>
          <w:tcPr>
            <w:tcW w:type="dxa" w:w="617"/>
          </w:tcPr>
          <w:p>
            <w:r>
              <w:t>01.04.2025</w:t>
            </w:r>
          </w:p>
        </w:tc>
        <w:tc>
          <w:tcPr>
            <w:tcW w:type="dxa" w:w="617"/>
          </w:tcPr>
          <w:p>
            <w:r>
              <w:t>07:30</w:t>
            </w:r>
          </w:p>
        </w:tc>
        <w:tc>
          <w:tcPr>
            <w:tcW w:type="dxa" w:w="617"/>
          </w:tcPr>
          <w:p>
            <w:r>
              <w:t>14:30</w:t>
            </w:r>
          </w:p>
        </w:tc>
        <w:tc>
          <w:tcPr>
            <w:tcW w:type="dxa" w:w="617"/>
          </w:tcPr>
          <w:p>
            <w:r>
              <w:t>7:00</w:t>
            </w:r>
          </w:p>
        </w:tc>
        <w:tc>
          <w:tcPr>
            <w:tcW w:type="dxa" w:w="617"/>
          </w:tcPr>
          <w:p>
            <w:r>
              <w:t>7:00</w:t>
            </w:r>
          </w:p>
        </w:tc>
        <w:tc>
          <w:tcPr>
            <w:tcW w:type="dxa" w:w="617"/>
          </w:tcPr>
          <w:p>
            <w:r>
              <w:t>nein</w:t>
            </w:r>
          </w:p>
        </w:tc>
        <w:tc>
          <w:tcPr>
            <w:tcW w:type="dxa" w:w="617"/>
          </w:tcPr>
          <w:p>
            <w:r>
              <w:t>Esmaeil Jahanbazi Goujani</w:t>
            </w:r>
          </w:p>
        </w:tc>
        <w:tc>
          <w:tcPr>
            <w:tcW w:type="dxa" w:w="617"/>
          </w:tcPr>
          <w:p>
            <w:r>
              <w:t>Software Pioniere Intern</w:t>
            </w:r>
          </w:p>
        </w:tc>
        <w:tc>
          <w:tcPr>
            <w:tcW w:type="dxa" w:w="617"/>
          </w:tcPr>
          <w:p>
            <w:r>
              <w:t>sopi</w:t>
            </w:r>
          </w:p>
        </w:tc>
        <w:tc>
          <w:tcPr>
            <w:tcW w:type="dxa" w:w="617"/>
          </w:tcPr>
          <w:p>
            <w:r>
              <w:t>Berufsschule</w:t>
            </w:r>
          </w:p>
        </w:tc>
        <w:tc>
          <w:tcPr>
            <w:tcW w:type="dxa" w:w="617"/>
          </w:tcPr>
          <w:p>
            <w:r>
              <w:t>Sopi Intern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>
              <w:t>1. Stunde =&gt; WuB-P/G: Medien_Vierte_Gewalt</w:t>
              <w:br/>
              <w:t>2. Stunde =&gt; Schutzunterricht: Prüfungsvorbereitung AP1 Fj 25 + EvP</w:t>
              <w:br/>
              <w:t xml:space="preserve">3. Stunde =&gt; EvP: Bewässerungsprojekt+ Rel: </w:t>
              <w:br/>
              <w:t>4. Stunde =&gt; ENG: Frei</w:t>
            </w:r>
          </w:p>
        </w:tc>
      </w:tr>
      <w:tr>
        <w:tc>
          <w:tcPr>
            <w:tcW w:type="dxa" w:w="617"/>
          </w:tcPr>
          <w:p>
            <w:r>
              <w:t>31.03.2025</w:t>
            </w:r>
          </w:p>
        </w:tc>
        <w:tc>
          <w:tcPr>
            <w:tcW w:type="dxa" w:w="617"/>
          </w:tcPr>
          <w:p>
            <w:r>
              <w:t>07:30</w:t>
            </w:r>
          </w:p>
        </w:tc>
        <w:tc>
          <w:tcPr>
            <w:tcW w:type="dxa" w:w="617"/>
          </w:tcPr>
          <w:p>
            <w:r>
              <w:t>14:30</w:t>
            </w:r>
          </w:p>
        </w:tc>
        <w:tc>
          <w:tcPr>
            <w:tcW w:type="dxa" w:w="617"/>
          </w:tcPr>
          <w:p>
            <w:r>
              <w:t>7:00</w:t>
            </w:r>
          </w:p>
        </w:tc>
        <w:tc>
          <w:tcPr>
            <w:tcW w:type="dxa" w:w="617"/>
          </w:tcPr>
          <w:p>
            <w:r>
              <w:t>7:00</w:t>
            </w:r>
          </w:p>
        </w:tc>
        <w:tc>
          <w:tcPr>
            <w:tcW w:type="dxa" w:w="617"/>
          </w:tcPr>
          <w:p>
            <w:r>
              <w:t>nein</w:t>
            </w:r>
          </w:p>
        </w:tc>
        <w:tc>
          <w:tcPr>
            <w:tcW w:type="dxa" w:w="617"/>
          </w:tcPr>
          <w:p>
            <w:r>
              <w:t>Esmaeil Jahanbazi Goujani</w:t>
            </w:r>
          </w:p>
        </w:tc>
        <w:tc>
          <w:tcPr>
            <w:tcW w:type="dxa" w:w="617"/>
          </w:tcPr>
          <w:p>
            <w:r>
              <w:t>Software Pioniere Intern</w:t>
            </w:r>
          </w:p>
        </w:tc>
        <w:tc>
          <w:tcPr>
            <w:tcW w:type="dxa" w:w="617"/>
          </w:tcPr>
          <w:p>
            <w:r>
              <w:t>sopi</w:t>
            </w:r>
          </w:p>
        </w:tc>
        <w:tc>
          <w:tcPr>
            <w:tcW w:type="dxa" w:w="617"/>
          </w:tcPr>
          <w:p>
            <w:r>
              <w:t>Berufsschule</w:t>
            </w:r>
          </w:p>
        </w:tc>
        <w:tc>
          <w:tcPr>
            <w:tcW w:type="dxa" w:w="617"/>
          </w:tcPr>
          <w:p>
            <w:r>
              <w:t>Sopi Intern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>
              <w:t>1. Stunde =&gt; SuD: UML Diagramme</w:t>
              <w:br/>
              <w:t>2. Stunde =&gt; SuD: UML Diagramme</w:t>
              <w:br/>
              <w:t>3. Stunde =&gt; Evp: MQTT</w:t>
              <w:br/>
              <w:t>4. Stunde =&gt; Evp: Frei</w:t>
            </w:r>
          </w:p>
        </w:tc>
      </w:tr>
      <w:tr>
        <w:tc>
          <w:tcPr>
            <w:tcW w:type="dxa" w:w="617"/>
          </w:tcPr>
          <w:p>
            <w:r>
              <w:t>28.03.2025</w:t>
            </w:r>
          </w:p>
        </w:tc>
        <w:tc>
          <w:tcPr>
            <w:tcW w:type="dxa" w:w="617"/>
          </w:tcPr>
          <w:p>
            <w:r>
              <w:t>08:00</w:t>
            </w:r>
          </w:p>
        </w:tc>
        <w:tc>
          <w:tcPr>
            <w:tcW w:type="dxa" w:w="617"/>
          </w:tcPr>
          <w:p>
            <w:r>
              <w:t>17:00</w:t>
            </w:r>
          </w:p>
        </w:tc>
        <w:tc>
          <w:tcPr>
            <w:tcW w:type="dxa" w:w="617"/>
          </w:tcPr>
          <w:p>
            <w:r>
              <w:t>9:00</w:t>
            </w:r>
          </w:p>
        </w:tc>
        <w:tc>
          <w:tcPr>
            <w:tcW w:type="dxa" w:w="617"/>
          </w:tcPr>
          <w:p>
            <w:r>
              <w:t>9:00</w:t>
            </w:r>
          </w:p>
        </w:tc>
        <w:tc>
          <w:tcPr>
            <w:tcW w:type="dxa" w:w="617"/>
          </w:tcPr>
          <w:p>
            <w:r>
              <w:t>nein</w:t>
            </w:r>
          </w:p>
        </w:tc>
        <w:tc>
          <w:tcPr>
            <w:tcW w:type="dxa" w:w="617"/>
          </w:tcPr>
          <w:p>
            <w:r>
              <w:t>Esmaeil Jahanbazi Goujani</w:t>
            </w:r>
          </w:p>
        </w:tc>
        <w:tc>
          <w:tcPr>
            <w:tcW w:type="dxa" w:w="617"/>
          </w:tcPr>
          <w:p>
            <w:r>
              <w:t>Software Pioniere Intern</w:t>
            </w:r>
          </w:p>
        </w:tc>
        <w:tc>
          <w:tcPr>
            <w:tcW w:type="dxa" w:w="617"/>
          </w:tcPr>
          <w:p>
            <w:r>
              <w:t>sopi</w:t>
            </w:r>
          </w:p>
        </w:tc>
        <w:tc>
          <w:tcPr>
            <w:tcW w:type="dxa" w:w="617"/>
          </w:tcPr>
          <w:p>
            <w:r>
              <w:t>Ausbildung</w:t>
            </w:r>
          </w:p>
        </w:tc>
        <w:tc>
          <w:tcPr>
            <w:tcW w:type="dxa" w:w="617"/>
          </w:tcPr>
          <w:p>
            <w:r>
              <w:t>Sopi Intern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>
              <w:t>EJG</w:t>
              <w:br/>
              <w:t>- Teambesprechung</w:t>
              <w:br/>
              <w:t xml:space="preserve">- Forschung zum Thema Provider Pattern </w:t>
              <w:br/>
              <w:t>- Nachhilfe beim Kolping</w:t>
            </w:r>
          </w:p>
        </w:tc>
      </w:tr>
      <w:tr>
        <w:tc>
          <w:tcPr>
            <w:tcW w:type="dxa" w:w="617"/>
          </w:tcPr>
          <w:p>
            <w:r>
              <w:t>27.03.2025</w:t>
            </w:r>
          </w:p>
        </w:tc>
        <w:tc>
          <w:tcPr>
            <w:tcW w:type="dxa" w:w="617"/>
          </w:tcPr>
          <w:p>
            <w:r>
              <w:t>08:00</w:t>
            </w:r>
          </w:p>
        </w:tc>
        <w:tc>
          <w:tcPr>
            <w:tcW w:type="dxa" w:w="617"/>
          </w:tcPr>
          <w:p>
            <w:r>
              <w:t>17:00</w:t>
            </w:r>
          </w:p>
        </w:tc>
        <w:tc>
          <w:tcPr>
            <w:tcW w:type="dxa" w:w="617"/>
          </w:tcPr>
          <w:p>
            <w:r>
              <w:t>9:00</w:t>
            </w:r>
          </w:p>
        </w:tc>
        <w:tc>
          <w:tcPr>
            <w:tcW w:type="dxa" w:w="617"/>
          </w:tcPr>
          <w:p>
            <w:r>
              <w:t>9:00</w:t>
            </w:r>
          </w:p>
        </w:tc>
        <w:tc>
          <w:tcPr>
            <w:tcW w:type="dxa" w:w="617"/>
          </w:tcPr>
          <w:p>
            <w:r>
              <w:t>nein</w:t>
            </w:r>
          </w:p>
        </w:tc>
        <w:tc>
          <w:tcPr>
            <w:tcW w:type="dxa" w:w="617"/>
          </w:tcPr>
          <w:p>
            <w:r>
              <w:t>Esmaeil Jahanbazi Goujani</w:t>
            </w:r>
          </w:p>
        </w:tc>
        <w:tc>
          <w:tcPr>
            <w:tcW w:type="dxa" w:w="617"/>
          </w:tcPr>
          <w:p>
            <w:r>
              <w:t>Software Pioniere Intern</w:t>
            </w:r>
          </w:p>
        </w:tc>
        <w:tc>
          <w:tcPr>
            <w:tcW w:type="dxa" w:w="617"/>
          </w:tcPr>
          <w:p>
            <w:r>
              <w:t>sopi</w:t>
            </w:r>
          </w:p>
        </w:tc>
        <w:tc>
          <w:tcPr>
            <w:tcW w:type="dxa" w:w="617"/>
          </w:tcPr>
          <w:p>
            <w:r>
              <w:t>Ausbildung</w:t>
            </w:r>
          </w:p>
        </w:tc>
        <w:tc>
          <w:tcPr>
            <w:tcW w:type="dxa" w:w="617"/>
          </w:tcPr>
          <w:p>
            <w:r>
              <w:t>Sopi Intern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>
              <w:t>EJG</w:t>
              <w:br/>
              <w:t xml:space="preserve">- Forschung zum Thema Factory Pattern </w:t>
              <w:br/>
              <w:t>- Forschung zum Thema Observer Pattern</w:t>
            </w:r>
          </w:p>
        </w:tc>
      </w:tr>
      <w:tr>
        <w:tc>
          <w:tcPr>
            <w:tcW w:type="dxa" w:w="617"/>
          </w:tcPr>
          <w:p>
            <w:r>
              <w:t>26.03.2025</w:t>
            </w:r>
          </w:p>
        </w:tc>
        <w:tc>
          <w:tcPr>
            <w:tcW w:type="dxa" w:w="617"/>
          </w:tcPr>
          <w:p>
            <w:r>
              <w:t>08:00</w:t>
            </w:r>
          </w:p>
        </w:tc>
        <w:tc>
          <w:tcPr>
            <w:tcW w:type="dxa" w:w="617"/>
          </w:tcPr>
          <w:p>
            <w:r>
              <w:t>17:00</w:t>
            </w:r>
          </w:p>
        </w:tc>
        <w:tc>
          <w:tcPr>
            <w:tcW w:type="dxa" w:w="617"/>
          </w:tcPr>
          <w:p>
            <w:r>
              <w:t>9:00</w:t>
            </w:r>
          </w:p>
        </w:tc>
        <w:tc>
          <w:tcPr>
            <w:tcW w:type="dxa" w:w="617"/>
          </w:tcPr>
          <w:p>
            <w:r>
              <w:t>9:00</w:t>
            </w:r>
          </w:p>
        </w:tc>
        <w:tc>
          <w:tcPr>
            <w:tcW w:type="dxa" w:w="617"/>
          </w:tcPr>
          <w:p>
            <w:r>
              <w:t>nein</w:t>
            </w:r>
          </w:p>
        </w:tc>
        <w:tc>
          <w:tcPr>
            <w:tcW w:type="dxa" w:w="617"/>
          </w:tcPr>
          <w:p>
            <w:r>
              <w:t>Esmaeil Jahanbazi Goujani</w:t>
            </w:r>
          </w:p>
        </w:tc>
        <w:tc>
          <w:tcPr>
            <w:tcW w:type="dxa" w:w="617"/>
          </w:tcPr>
          <w:p>
            <w:r>
              <w:t>Software Pioniere Intern</w:t>
            </w:r>
          </w:p>
        </w:tc>
        <w:tc>
          <w:tcPr>
            <w:tcW w:type="dxa" w:w="617"/>
          </w:tcPr>
          <w:p>
            <w:r>
              <w:t>sopi</w:t>
            </w:r>
          </w:p>
        </w:tc>
        <w:tc>
          <w:tcPr>
            <w:tcW w:type="dxa" w:w="617"/>
          </w:tcPr>
          <w:p>
            <w:r>
              <w:t>Ausbildung</w:t>
            </w:r>
          </w:p>
        </w:tc>
        <w:tc>
          <w:tcPr>
            <w:tcW w:type="dxa" w:w="617"/>
          </w:tcPr>
          <w:p>
            <w:r>
              <w:t>Sopi Intern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>
              <w:t>EJG</w:t>
              <w:br/>
              <w:t xml:space="preserve">- Forschung zum Thema Factory Pattern </w:t>
              <w:br/>
              <w:t>- Online Kurs</w:t>
            </w:r>
          </w:p>
        </w:tc>
      </w:tr>
      <w:tr>
        <w:tc>
          <w:tcPr>
            <w:tcW w:type="dxa" w:w="617"/>
          </w:tcPr>
          <w:p>
            <w:r>
              <w:t>25.03.2025</w:t>
            </w:r>
          </w:p>
        </w:tc>
        <w:tc>
          <w:tcPr>
            <w:tcW w:type="dxa" w:w="617"/>
          </w:tcPr>
          <w:p>
            <w:r>
              <w:t>08:00</w:t>
            </w:r>
          </w:p>
        </w:tc>
        <w:tc>
          <w:tcPr>
            <w:tcW w:type="dxa" w:w="617"/>
          </w:tcPr>
          <w:p>
            <w:r>
              <w:t>10:00</w:t>
            </w:r>
          </w:p>
        </w:tc>
        <w:tc>
          <w:tcPr>
            <w:tcW w:type="dxa" w:w="617"/>
          </w:tcPr>
          <w:p>
            <w:r>
              <w:t>2:00</w:t>
            </w:r>
          </w:p>
        </w:tc>
        <w:tc>
          <w:tcPr>
            <w:tcW w:type="dxa" w:w="617"/>
          </w:tcPr>
          <w:p>
            <w:r>
              <w:t>2:00</w:t>
            </w:r>
          </w:p>
        </w:tc>
        <w:tc>
          <w:tcPr>
            <w:tcW w:type="dxa" w:w="617"/>
          </w:tcPr>
          <w:p>
            <w:r>
              <w:t>nein</w:t>
            </w:r>
          </w:p>
        </w:tc>
        <w:tc>
          <w:tcPr>
            <w:tcW w:type="dxa" w:w="617"/>
          </w:tcPr>
          <w:p>
            <w:r>
              <w:t>Esmaeil Jahanbazi Goujani</w:t>
            </w:r>
          </w:p>
        </w:tc>
        <w:tc>
          <w:tcPr>
            <w:tcW w:type="dxa" w:w="617"/>
          </w:tcPr>
          <w:p>
            <w:r>
              <w:t>Software Pioniere Intern</w:t>
            </w:r>
          </w:p>
        </w:tc>
        <w:tc>
          <w:tcPr>
            <w:tcW w:type="dxa" w:w="617"/>
          </w:tcPr>
          <w:p>
            <w:r>
              <w:t>sopi</w:t>
            </w:r>
          </w:p>
        </w:tc>
        <w:tc>
          <w:tcPr>
            <w:tcW w:type="dxa" w:w="617"/>
          </w:tcPr>
          <w:p>
            <w:r>
              <w:t>Berufsschule</w:t>
            </w:r>
          </w:p>
        </w:tc>
        <w:tc>
          <w:tcPr>
            <w:tcW w:type="dxa" w:w="617"/>
          </w:tcPr>
          <w:p>
            <w:r>
              <w:t>Sopi Intern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>
              <w:t>Zwischenprüfung</w:t>
            </w:r>
          </w:p>
        </w:tc>
      </w:tr>
      <w:tr>
        <w:tc>
          <w:tcPr>
            <w:tcW w:type="dxa" w:w="617"/>
          </w:tcPr>
          <w:p>
            <w:r>
              <w:t>24.03.2025</w:t>
            </w:r>
          </w:p>
        </w:tc>
        <w:tc>
          <w:tcPr>
            <w:tcW w:type="dxa" w:w="617"/>
          </w:tcPr>
          <w:p>
            <w:r>
              <w:t>07:30</w:t>
            </w:r>
          </w:p>
        </w:tc>
        <w:tc>
          <w:tcPr>
            <w:tcW w:type="dxa" w:w="617"/>
          </w:tcPr>
          <w:p>
            <w:r>
              <w:t>14:30</w:t>
            </w:r>
          </w:p>
        </w:tc>
        <w:tc>
          <w:tcPr>
            <w:tcW w:type="dxa" w:w="617"/>
          </w:tcPr>
          <w:p>
            <w:r>
              <w:t>7:00</w:t>
            </w:r>
          </w:p>
        </w:tc>
        <w:tc>
          <w:tcPr>
            <w:tcW w:type="dxa" w:w="617"/>
          </w:tcPr>
          <w:p>
            <w:r>
              <w:t>7:00</w:t>
            </w:r>
          </w:p>
        </w:tc>
        <w:tc>
          <w:tcPr>
            <w:tcW w:type="dxa" w:w="617"/>
          </w:tcPr>
          <w:p>
            <w:r>
              <w:t>nein</w:t>
            </w:r>
          </w:p>
        </w:tc>
        <w:tc>
          <w:tcPr>
            <w:tcW w:type="dxa" w:w="617"/>
          </w:tcPr>
          <w:p>
            <w:r>
              <w:t>Esmaeil Jahanbazi Goujani</w:t>
            </w:r>
          </w:p>
        </w:tc>
        <w:tc>
          <w:tcPr>
            <w:tcW w:type="dxa" w:w="617"/>
          </w:tcPr>
          <w:p>
            <w:r>
              <w:t>Software Pioniere Intern</w:t>
            </w:r>
          </w:p>
        </w:tc>
        <w:tc>
          <w:tcPr>
            <w:tcW w:type="dxa" w:w="617"/>
          </w:tcPr>
          <w:p>
            <w:r>
              <w:t>sopi</w:t>
            </w:r>
          </w:p>
        </w:tc>
        <w:tc>
          <w:tcPr>
            <w:tcW w:type="dxa" w:w="617"/>
          </w:tcPr>
          <w:p>
            <w:r>
              <w:t>Berufsschule</w:t>
            </w:r>
          </w:p>
        </w:tc>
        <w:tc>
          <w:tcPr>
            <w:tcW w:type="dxa" w:w="617"/>
          </w:tcPr>
          <w:p>
            <w:r>
              <w:t>Sopi Intern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>
              <w:t>Prüfungsvorbereitung</w:t>
            </w:r>
          </w:p>
        </w:tc>
      </w:tr>
      <w:tr>
        <w:tc>
          <w:tcPr>
            <w:tcW w:type="dxa" w:w="617"/>
          </w:tcPr>
          <w:p>
            <w:r>
              <w:t>21.03.2025</w:t>
            </w:r>
          </w:p>
        </w:tc>
        <w:tc>
          <w:tcPr>
            <w:tcW w:type="dxa" w:w="617"/>
          </w:tcPr>
          <w:p>
            <w:r>
              <w:t>08:00</w:t>
            </w:r>
          </w:p>
        </w:tc>
        <w:tc>
          <w:tcPr>
            <w:tcW w:type="dxa" w:w="617"/>
          </w:tcPr>
          <w:p>
            <w:r>
              <w:t>17:00</w:t>
            </w:r>
          </w:p>
        </w:tc>
        <w:tc>
          <w:tcPr>
            <w:tcW w:type="dxa" w:w="617"/>
          </w:tcPr>
          <w:p>
            <w:r>
              <w:t>9:00</w:t>
            </w:r>
          </w:p>
        </w:tc>
        <w:tc>
          <w:tcPr>
            <w:tcW w:type="dxa" w:w="617"/>
          </w:tcPr>
          <w:p>
            <w:r>
              <w:t>9:00</w:t>
            </w:r>
          </w:p>
        </w:tc>
        <w:tc>
          <w:tcPr>
            <w:tcW w:type="dxa" w:w="617"/>
          </w:tcPr>
          <w:p>
            <w:r>
              <w:t>nein</w:t>
            </w:r>
          </w:p>
        </w:tc>
        <w:tc>
          <w:tcPr>
            <w:tcW w:type="dxa" w:w="617"/>
          </w:tcPr>
          <w:p>
            <w:r>
              <w:t>Esmaeil Jahanbazi Goujani</w:t>
            </w:r>
          </w:p>
        </w:tc>
        <w:tc>
          <w:tcPr>
            <w:tcW w:type="dxa" w:w="617"/>
          </w:tcPr>
          <w:p>
            <w:r>
              <w:t>Software Pioniere Intern</w:t>
            </w:r>
          </w:p>
        </w:tc>
        <w:tc>
          <w:tcPr>
            <w:tcW w:type="dxa" w:w="617"/>
          </w:tcPr>
          <w:p>
            <w:r>
              <w:t>Urlaub EJG 2025</w:t>
            </w:r>
          </w:p>
        </w:tc>
        <w:tc>
          <w:tcPr>
            <w:tcW w:type="dxa" w:w="617"/>
          </w:tcPr>
          <w:p>
            <w:r>
              <w:t>Urlaub</w:t>
            </w:r>
          </w:p>
        </w:tc>
        <w:tc>
          <w:tcPr>
            <w:tcW w:type="dxa" w:w="617"/>
          </w:tcPr>
          <w:p>
            <w:r>
              <w:t>Urlaub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</w:tr>
      <w:tr>
        <w:tc>
          <w:tcPr>
            <w:tcW w:type="dxa" w:w="617"/>
          </w:tcPr>
          <w:p>
            <w:r>
              <w:t>20.03.2025</w:t>
            </w:r>
          </w:p>
        </w:tc>
        <w:tc>
          <w:tcPr>
            <w:tcW w:type="dxa" w:w="617"/>
          </w:tcPr>
          <w:p>
            <w:r>
              <w:t>08:00</w:t>
            </w:r>
          </w:p>
        </w:tc>
        <w:tc>
          <w:tcPr>
            <w:tcW w:type="dxa" w:w="617"/>
          </w:tcPr>
          <w:p>
            <w:r>
              <w:t>17:00</w:t>
            </w:r>
          </w:p>
        </w:tc>
        <w:tc>
          <w:tcPr>
            <w:tcW w:type="dxa" w:w="617"/>
          </w:tcPr>
          <w:p>
            <w:r>
              <w:t>9:00</w:t>
            </w:r>
          </w:p>
        </w:tc>
        <w:tc>
          <w:tcPr>
            <w:tcW w:type="dxa" w:w="617"/>
          </w:tcPr>
          <w:p>
            <w:r>
              <w:t>9:00</w:t>
            </w:r>
          </w:p>
        </w:tc>
        <w:tc>
          <w:tcPr>
            <w:tcW w:type="dxa" w:w="617"/>
          </w:tcPr>
          <w:p>
            <w:r>
              <w:t>nein</w:t>
            </w:r>
          </w:p>
        </w:tc>
        <w:tc>
          <w:tcPr>
            <w:tcW w:type="dxa" w:w="617"/>
          </w:tcPr>
          <w:p>
            <w:r>
              <w:t>Esmaeil Jahanbazi Goujani</w:t>
            </w:r>
          </w:p>
        </w:tc>
        <w:tc>
          <w:tcPr>
            <w:tcW w:type="dxa" w:w="617"/>
          </w:tcPr>
          <w:p>
            <w:r>
              <w:t>Software Pioniere Intern</w:t>
            </w:r>
          </w:p>
        </w:tc>
        <w:tc>
          <w:tcPr>
            <w:tcW w:type="dxa" w:w="617"/>
          </w:tcPr>
          <w:p>
            <w:r>
              <w:t>Urlaub EJG 2025</w:t>
            </w:r>
          </w:p>
        </w:tc>
        <w:tc>
          <w:tcPr>
            <w:tcW w:type="dxa" w:w="617"/>
          </w:tcPr>
          <w:p>
            <w:r>
              <w:t>Urlaub</w:t>
            </w:r>
          </w:p>
        </w:tc>
        <w:tc>
          <w:tcPr>
            <w:tcW w:type="dxa" w:w="617"/>
          </w:tcPr>
          <w:p>
            <w:r>
              <w:t>Urlaub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</w:tr>
      <w:tr>
        <w:tc>
          <w:tcPr>
            <w:tcW w:type="dxa" w:w="617"/>
          </w:tcPr>
          <w:p>
            <w:r>
              <w:t>19.03.2025</w:t>
            </w:r>
          </w:p>
        </w:tc>
        <w:tc>
          <w:tcPr>
            <w:tcW w:type="dxa" w:w="617"/>
          </w:tcPr>
          <w:p>
            <w:r>
              <w:t>08:00</w:t>
            </w:r>
          </w:p>
        </w:tc>
        <w:tc>
          <w:tcPr>
            <w:tcW w:type="dxa" w:w="617"/>
          </w:tcPr>
          <w:p>
            <w:r>
              <w:t>17:00</w:t>
            </w:r>
          </w:p>
        </w:tc>
        <w:tc>
          <w:tcPr>
            <w:tcW w:type="dxa" w:w="617"/>
          </w:tcPr>
          <w:p>
            <w:r>
              <w:t>9:00</w:t>
            </w:r>
          </w:p>
        </w:tc>
        <w:tc>
          <w:tcPr>
            <w:tcW w:type="dxa" w:w="617"/>
          </w:tcPr>
          <w:p>
            <w:r>
              <w:t>9:00</w:t>
            </w:r>
          </w:p>
        </w:tc>
        <w:tc>
          <w:tcPr>
            <w:tcW w:type="dxa" w:w="617"/>
          </w:tcPr>
          <w:p>
            <w:r>
              <w:t>nein</w:t>
            </w:r>
          </w:p>
        </w:tc>
        <w:tc>
          <w:tcPr>
            <w:tcW w:type="dxa" w:w="617"/>
          </w:tcPr>
          <w:p>
            <w:r>
              <w:t>Esmaeil Jahanbazi Goujani</w:t>
            </w:r>
          </w:p>
        </w:tc>
        <w:tc>
          <w:tcPr>
            <w:tcW w:type="dxa" w:w="617"/>
          </w:tcPr>
          <w:p>
            <w:r>
              <w:t>Software Pioniere Intern</w:t>
            </w:r>
          </w:p>
        </w:tc>
        <w:tc>
          <w:tcPr>
            <w:tcW w:type="dxa" w:w="617"/>
          </w:tcPr>
          <w:p>
            <w:r>
              <w:t>Urlaub EJG 2025</w:t>
            </w:r>
          </w:p>
        </w:tc>
        <w:tc>
          <w:tcPr>
            <w:tcW w:type="dxa" w:w="617"/>
          </w:tcPr>
          <w:p>
            <w:r>
              <w:t>Urlaub</w:t>
            </w:r>
          </w:p>
        </w:tc>
        <w:tc>
          <w:tcPr>
            <w:tcW w:type="dxa" w:w="617"/>
          </w:tcPr>
          <w:p>
            <w:r>
              <w:t>Urlaub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</w:tr>
      <w:tr>
        <w:tc>
          <w:tcPr>
            <w:tcW w:type="dxa" w:w="617"/>
          </w:tcPr>
          <w:p>
            <w:r>
              <w:t>18.03.2025</w:t>
            </w:r>
          </w:p>
        </w:tc>
        <w:tc>
          <w:tcPr>
            <w:tcW w:type="dxa" w:w="617"/>
          </w:tcPr>
          <w:p>
            <w:r>
              <w:t>07:30</w:t>
            </w:r>
          </w:p>
        </w:tc>
        <w:tc>
          <w:tcPr>
            <w:tcW w:type="dxa" w:w="617"/>
          </w:tcPr>
          <w:p>
            <w:r>
              <w:t>14:30</w:t>
            </w:r>
          </w:p>
        </w:tc>
        <w:tc>
          <w:tcPr>
            <w:tcW w:type="dxa" w:w="617"/>
          </w:tcPr>
          <w:p>
            <w:r>
              <w:t>7:00</w:t>
            </w:r>
          </w:p>
        </w:tc>
        <w:tc>
          <w:tcPr>
            <w:tcW w:type="dxa" w:w="617"/>
          </w:tcPr>
          <w:p>
            <w:r>
              <w:t>7:00</w:t>
            </w:r>
          </w:p>
        </w:tc>
        <w:tc>
          <w:tcPr>
            <w:tcW w:type="dxa" w:w="617"/>
          </w:tcPr>
          <w:p>
            <w:r>
              <w:t>nein</w:t>
            </w:r>
          </w:p>
        </w:tc>
        <w:tc>
          <w:tcPr>
            <w:tcW w:type="dxa" w:w="617"/>
          </w:tcPr>
          <w:p>
            <w:r>
              <w:t>Esmaeil Jahanbazi Goujani</w:t>
            </w:r>
          </w:p>
        </w:tc>
        <w:tc>
          <w:tcPr>
            <w:tcW w:type="dxa" w:w="617"/>
          </w:tcPr>
          <w:p>
            <w:r>
              <w:t>Software Pioniere Intern</w:t>
            </w:r>
          </w:p>
        </w:tc>
        <w:tc>
          <w:tcPr>
            <w:tcW w:type="dxa" w:w="617"/>
          </w:tcPr>
          <w:p>
            <w:r>
              <w:t>sopi</w:t>
            </w:r>
          </w:p>
        </w:tc>
        <w:tc>
          <w:tcPr>
            <w:tcW w:type="dxa" w:w="617"/>
          </w:tcPr>
          <w:p>
            <w:r>
              <w:t>Berufsschule</w:t>
            </w:r>
          </w:p>
        </w:tc>
        <w:tc>
          <w:tcPr>
            <w:tcW w:type="dxa" w:w="617"/>
          </w:tcPr>
          <w:p>
            <w:r>
              <w:t>Sopi Intern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>
              <w:t>1. Stunde =&gt; WuB-P/G: Frei</w:t>
              <w:br/>
              <w:t>2. Stunde =&gt; Schutzunterricht: Prüfungsvorbereitung + EvP</w:t>
              <w:br/>
              <w:t>3. Stunde =&gt; EvP: Prüfungsvorbereitung + Rel: Fasten</w:t>
              <w:br/>
              <w:t>4. Stunde =&gt; ENG: Frei</w:t>
            </w:r>
          </w:p>
        </w:tc>
      </w:tr>
      <w:tr>
        <w:tc>
          <w:tcPr>
            <w:tcW w:type="dxa" w:w="617"/>
          </w:tcPr>
          <w:p>
            <w:r>
              <w:t>17.03.2025</w:t>
            </w:r>
          </w:p>
        </w:tc>
        <w:tc>
          <w:tcPr>
            <w:tcW w:type="dxa" w:w="617"/>
          </w:tcPr>
          <w:p>
            <w:r>
              <w:t>07:30</w:t>
            </w:r>
          </w:p>
        </w:tc>
        <w:tc>
          <w:tcPr>
            <w:tcW w:type="dxa" w:w="617"/>
          </w:tcPr>
          <w:p>
            <w:r>
              <w:t>14:30</w:t>
            </w:r>
          </w:p>
        </w:tc>
        <w:tc>
          <w:tcPr>
            <w:tcW w:type="dxa" w:w="617"/>
          </w:tcPr>
          <w:p>
            <w:r>
              <w:t>7:00</w:t>
            </w:r>
          </w:p>
        </w:tc>
        <w:tc>
          <w:tcPr>
            <w:tcW w:type="dxa" w:w="617"/>
          </w:tcPr>
          <w:p>
            <w:r>
              <w:t>7:00</w:t>
            </w:r>
          </w:p>
        </w:tc>
        <w:tc>
          <w:tcPr>
            <w:tcW w:type="dxa" w:w="617"/>
          </w:tcPr>
          <w:p>
            <w:r>
              <w:t>nein</w:t>
            </w:r>
          </w:p>
        </w:tc>
        <w:tc>
          <w:tcPr>
            <w:tcW w:type="dxa" w:w="617"/>
          </w:tcPr>
          <w:p>
            <w:r>
              <w:t>Esmaeil Jahanbazi Goujani</w:t>
            </w:r>
          </w:p>
        </w:tc>
        <w:tc>
          <w:tcPr>
            <w:tcW w:type="dxa" w:w="617"/>
          </w:tcPr>
          <w:p>
            <w:r>
              <w:t>Software Pioniere Intern</w:t>
            </w:r>
          </w:p>
        </w:tc>
        <w:tc>
          <w:tcPr>
            <w:tcW w:type="dxa" w:w="617"/>
          </w:tcPr>
          <w:p>
            <w:r>
              <w:t>sopi</w:t>
            </w:r>
          </w:p>
        </w:tc>
        <w:tc>
          <w:tcPr>
            <w:tcW w:type="dxa" w:w="617"/>
          </w:tcPr>
          <w:p>
            <w:r>
              <w:t>Berufsschule</w:t>
            </w:r>
          </w:p>
        </w:tc>
        <w:tc>
          <w:tcPr>
            <w:tcW w:type="dxa" w:w="617"/>
          </w:tcPr>
          <w:p>
            <w:r>
              <w:t>Sopi Intern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>
              <w:t>1. Stunde =&gt; SuD: Prüfungsvorbereitung</w:t>
              <w:br/>
              <w:t>2. Stunde =&gt; SuD: Prüfungsvorbereitung</w:t>
              <w:br/>
              <w:t>3. Stunde =&gt; Evp: Prüfungsvorbereitung</w:t>
              <w:br/>
              <w:t>4. Stunde =&gt; Evp: Prüfungsvorbereitung</w:t>
            </w:r>
          </w:p>
        </w:tc>
      </w:tr>
      <w:tr>
        <w:tc>
          <w:tcPr>
            <w:tcW w:type="dxa" w:w="617"/>
          </w:tcPr>
          <w:p>
            <w:r>
              <w:t>14.03.2025</w:t>
            </w:r>
          </w:p>
        </w:tc>
        <w:tc>
          <w:tcPr>
            <w:tcW w:type="dxa" w:w="617"/>
          </w:tcPr>
          <w:p>
            <w:r>
              <w:t>13:00</w:t>
            </w:r>
          </w:p>
        </w:tc>
        <w:tc>
          <w:tcPr>
            <w:tcW w:type="dxa" w:w="617"/>
          </w:tcPr>
          <w:p>
            <w:r>
              <w:t>15:00</w:t>
            </w:r>
          </w:p>
        </w:tc>
        <w:tc>
          <w:tcPr>
            <w:tcW w:type="dxa" w:w="617"/>
          </w:tcPr>
          <w:p>
            <w:r>
              <w:t>2:00</w:t>
            </w:r>
          </w:p>
        </w:tc>
        <w:tc>
          <w:tcPr>
            <w:tcW w:type="dxa" w:w="617"/>
          </w:tcPr>
          <w:p>
            <w:r>
              <w:t>2:00</w:t>
            </w:r>
          </w:p>
        </w:tc>
        <w:tc>
          <w:tcPr>
            <w:tcW w:type="dxa" w:w="617"/>
          </w:tcPr>
          <w:p>
            <w:r>
              <w:t>nein</w:t>
            </w:r>
          </w:p>
        </w:tc>
        <w:tc>
          <w:tcPr>
            <w:tcW w:type="dxa" w:w="617"/>
          </w:tcPr>
          <w:p>
            <w:r>
              <w:t>Esmaeil Jahanbazi Goujani</w:t>
            </w:r>
          </w:p>
        </w:tc>
        <w:tc>
          <w:tcPr>
            <w:tcW w:type="dxa" w:w="617"/>
          </w:tcPr>
          <w:p>
            <w:r>
              <w:t>Software Pioniere Intern</w:t>
            </w:r>
          </w:p>
        </w:tc>
        <w:tc>
          <w:tcPr>
            <w:tcW w:type="dxa" w:w="617"/>
          </w:tcPr>
          <w:p>
            <w:r>
              <w:t>sopi</w:t>
            </w:r>
          </w:p>
        </w:tc>
        <w:tc>
          <w:tcPr>
            <w:tcW w:type="dxa" w:w="617"/>
          </w:tcPr>
          <w:p>
            <w:r>
              <w:t>Ausbildung</w:t>
            </w:r>
          </w:p>
        </w:tc>
        <w:tc>
          <w:tcPr>
            <w:tcW w:type="dxa" w:w="617"/>
          </w:tcPr>
          <w:p>
            <w:r>
              <w:t>Sopi Intern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>
              <w:t>- EJG</w:t>
              <w:br/>
              <w:t>- Ausbildungsverbesserungsbesprechung</w:t>
            </w:r>
          </w:p>
        </w:tc>
      </w:tr>
      <w:tr>
        <w:tc>
          <w:tcPr>
            <w:tcW w:type="dxa" w:w="617"/>
          </w:tcPr>
          <w:p>
            <w:r>
              <w:t>14.03.2025</w:t>
            </w:r>
          </w:p>
        </w:tc>
        <w:tc>
          <w:tcPr>
            <w:tcW w:type="dxa" w:w="617"/>
          </w:tcPr>
          <w:p>
            <w:r>
              <w:t>08:30</w:t>
            </w:r>
          </w:p>
        </w:tc>
        <w:tc>
          <w:tcPr>
            <w:tcW w:type="dxa" w:w="617"/>
          </w:tcPr>
          <w:p>
            <w:r>
              <w:t>13:00</w:t>
            </w:r>
          </w:p>
        </w:tc>
        <w:tc>
          <w:tcPr>
            <w:tcW w:type="dxa" w:w="617"/>
          </w:tcPr>
          <w:p>
            <w:r>
              <w:t>4:30</w:t>
            </w:r>
          </w:p>
        </w:tc>
        <w:tc>
          <w:tcPr>
            <w:tcW w:type="dxa" w:w="617"/>
          </w:tcPr>
          <w:p>
            <w:r>
              <w:t>4:30</w:t>
            </w:r>
          </w:p>
        </w:tc>
        <w:tc>
          <w:tcPr>
            <w:tcW w:type="dxa" w:w="617"/>
          </w:tcPr>
          <w:p>
            <w:r>
              <w:t>nein</w:t>
            </w:r>
          </w:p>
        </w:tc>
        <w:tc>
          <w:tcPr>
            <w:tcW w:type="dxa" w:w="617"/>
          </w:tcPr>
          <w:p>
            <w:r>
              <w:t>Esmaeil Jahanbazi Goujani</w:t>
            </w:r>
          </w:p>
        </w:tc>
        <w:tc>
          <w:tcPr>
            <w:tcW w:type="dxa" w:w="617"/>
          </w:tcPr>
          <w:p>
            <w:r>
              <w:t>ORGArena GmbH</w:t>
            </w:r>
          </w:p>
        </w:tc>
        <w:tc>
          <w:tcPr>
            <w:tcW w:type="dxa" w:w="617"/>
          </w:tcPr>
          <w:p>
            <w:r>
              <w:t>DFL Teamzone - Wartung &amp; Support 2025</w:t>
            </w:r>
          </w:p>
        </w:tc>
        <w:tc>
          <w:tcPr>
            <w:tcW w:type="dxa" w:w="617"/>
          </w:tcPr>
          <w:p>
            <w:r>
              <w:t>SOPI Komponenten</w:t>
            </w:r>
          </w:p>
        </w:tc>
        <w:tc>
          <w:tcPr>
            <w:tcW w:type="dxa" w:w="617"/>
          </w:tcPr>
          <w:p>
            <w:r>
              <w:t>Leistungstag ORGArena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>
              <w:t>- EJG</w:t>
              <w:br/>
              <w:t>- chat-bubble</w:t>
              <w:br/>
              <w:t>- divider</w:t>
            </w:r>
          </w:p>
        </w:tc>
      </w:tr>
      <w:tr>
        <w:tc>
          <w:tcPr>
            <w:tcW w:type="dxa" w:w="617"/>
          </w:tcPr>
          <w:p>
            <w:r>
              <w:t>14.03.2025</w:t>
            </w:r>
          </w:p>
        </w:tc>
        <w:tc>
          <w:tcPr>
            <w:tcW w:type="dxa" w:w="617"/>
          </w:tcPr>
          <w:p>
            <w:r>
              <w:t>08:15</w:t>
            </w:r>
          </w:p>
        </w:tc>
        <w:tc>
          <w:tcPr>
            <w:tcW w:type="dxa" w:w="617"/>
          </w:tcPr>
          <w:p>
            <w:r>
              <w:t>08:30</w:t>
            </w:r>
          </w:p>
        </w:tc>
        <w:tc>
          <w:tcPr>
            <w:tcW w:type="dxa" w:w="617"/>
          </w:tcPr>
          <w:p>
            <w:r>
              <w:t>0:15</w:t>
            </w:r>
          </w:p>
        </w:tc>
        <w:tc>
          <w:tcPr>
            <w:tcW w:type="dxa" w:w="617"/>
          </w:tcPr>
          <w:p>
            <w:r>
              <w:t>0:15</w:t>
            </w:r>
          </w:p>
        </w:tc>
        <w:tc>
          <w:tcPr>
            <w:tcW w:type="dxa" w:w="617"/>
          </w:tcPr>
          <w:p>
            <w:r>
              <w:t>nein</w:t>
            </w:r>
          </w:p>
        </w:tc>
        <w:tc>
          <w:tcPr>
            <w:tcW w:type="dxa" w:w="617"/>
          </w:tcPr>
          <w:p>
            <w:r>
              <w:t>Esmaeil Jahanbazi Goujani</w:t>
            </w:r>
          </w:p>
        </w:tc>
        <w:tc>
          <w:tcPr>
            <w:tcW w:type="dxa" w:w="617"/>
          </w:tcPr>
          <w:p>
            <w:r>
              <w:t>Software Pioniere Intern</w:t>
            </w:r>
          </w:p>
        </w:tc>
        <w:tc>
          <w:tcPr>
            <w:tcW w:type="dxa" w:w="617"/>
          </w:tcPr>
          <w:p>
            <w:r>
              <w:t>sopi</w:t>
            </w:r>
          </w:p>
        </w:tc>
        <w:tc>
          <w:tcPr>
            <w:tcW w:type="dxa" w:w="617"/>
          </w:tcPr>
          <w:p>
            <w:r>
              <w:t>Meeting</w:t>
            </w:r>
          </w:p>
        </w:tc>
        <w:tc>
          <w:tcPr>
            <w:tcW w:type="dxa" w:w="617"/>
          </w:tcPr>
          <w:p>
            <w:r>
              <w:t>Sopi Intern</w:t>
            </w:r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/>
          </w:p>
        </w:tc>
        <w:tc>
          <w:tcPr>
            <w:tcW w:type="dxa" w:w="617"/>
          </w:tcPr>
          <w:p>
            <w:r>
              <w:t>- EJG</w:t>
              <w:br/>
              <w:t>- Daily Meeting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